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MA’LUMOTNOMA</w:t>
      </w:r>
    </w:p>
    <w:p>
      <w:pPr>
        <w:jc w:val="center"/>
      </w:pPr>
      <w:r>
        <w:rPr>
          <w:b/>
        </w:rPr>
        <w:t>{{ full_name }}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{{ photo }}</w:t>
            </w:r>
          </w:p>
        </w:tc>
      </w:tr>
    </w:tbl>
    <w:p>
      <w:r>
        <w:rPr>
          <w:b/>
        </w:rPr>
        <w:t xml:space="preserve">Joriy lavozim sanasi: </w:t>
      </w:r>
      <w:r>
        <w:t>{{ current_position_date }}</w:t>
      </w:r>
    </w:p>
    <w:p>
      <w:r>
        <w:rPr>
          <w:b/>
        </w:rPr>
        <w:t xml:space="preserve">Joriy lavozim to‘liq: </w:t>
      </w:r>
      <w:r>
        <w:t>{{ current_position_full }}</w:t>
      </w:r>
    </w:p>
    <w:p>
      <w:r>
        <w:rPr>
          <w:b/>
        </w:rPr>
        <w:t xml:space="preserve">Tug‘ilgan yili: </w:t>
      </w:r>
      <w:r>
        <w:t>{{ birth_date }}</w:t>
      </w:r>
    </w:p>
    <w:p>
      <w:r>
        <w:rPr>
          <w:b/>
        </w:rPr>
        <w:t xml:space="preserve">Tug‘ilgan joyi: </w:t>
      </w:r>
      <w:r>
        <w:t>{{ birth_place }}</w:t>
      </w:r>
    </w:p>
    <w:p>
      <w:r>
        <w:rPr>
          <w:b/>
        </w:rPr>
        <w:t xml:space="preserve">Millati: </w:t>
      </w:r>
      <w:r>
        <w:t>{{ nationality }}</w:t>
      </w:r>
    </w:p>
    <w:p>
      <w:r>
        <w:rPr>
          <w:b/>
        </w:rPr>
        <w:t xml:space="preserve">Partiyaviyligi: </w:t>
      </w:r>
      <w:r>
        <w:t>{{ party_membership }}</w:t>
      </w:r>
    </w:p>
    <w:p>
      <w:r>
        <w:rPr>
          <w:b/>
        </w:rPr>
        <w:t xml:space="preserve">Ma’lumoti: </w:t>
      </w:r>
      <w:r>
        <w:t>{{ education }}</w:t>
      </w:r>
    </w:p>
    <w:p>
      <w:r>
        <w:rPr>
          <w:b/>
        </w:rPr>
        <w:t xml:space="preserve">Tamomlagan: </w:t>
      </w:r>
      <w:r>
        <w:t>{{ university }}</w:t>
      </w:r>
    </w:p>
    <w:p>
      <w:r>
        <w:rPr>
          <w:b/>
        </w:rPr>
        <w:t xml:space="preserve">Ma’lumoti bo‘yicha mutaxassisligi: </w:t>
      </w:r>
      <w:r>
        <w:t>{{ specialization }}</w:t>
      </w:r>
    </w:p>
    <w:p>
      <w:r>
        <w:rPr>
          <w:b/>
        </w:rPr>
        <w:t xml:space="preserve">Ilmiy daraja: </w:t>
      </w:r>
      <w:r>
        <w:t>{{ ilmiy_daraja }}</w:t>
      </w:r>
    </w:p>
    <w:p>
      <w:r>
        <w:rPr>
          <w:b/>
        </w:rPr>
        <w:t xml:space="preserve">Ilmiy unvon: </w:t>
      </w:r>
      <w:r>
        <w:t>{{ ilmiy_unvon }}</w:t>
      </w:r>
    </w:p>
    <w:p>
      <w:r>
        <w:rPr>
          <w:b/>
        </w:rPr>
        <w:t xml:space="preserve">Qaysi chet tillarini biladi: </w:t>
      </w:r>
      <w:r>
        <w:t>{{ languages }}</w:t>
      </w:r>
    </w:p>
    <w:p>
      <w:r>
        <w:rPr>
          <w:b/>
        </w:rPr>
        <w:t xml:space="preserve">Davlat mukofotlari bilan taqdirlanganmi (qanaqa): </w:t>
      </w:r>
      <w:r>
        <w:t>{{ dav_mukofoti }}</w:t>
      </w:r>
    </w:p>
    <w:p>
      <w:r>
        <w:rPr>
          <w:b/>
        </w:rPr>
        <w:t xml:space="preserve">Xalq deputatlari... a‘zosimi: </w:t>
      </w:r>
      <w:r>
        <w:t>{{ deputat }}</w:t>
      </w:r>
    </w:p>
    <w:p>
      <w:r>
        <w:rPr>
          <w:b/>
        </w:rPr>
        <w:t xml:space="preserve">Doimiy yashash manzili (aniq ko'rsatilsin): </w:t>
      </w:r>
      <w:r>
        <w:t>{{ adresss }}</w:t>
      </w:r>
    </w:p>
    <w:p>
      <w:r>
        <w:rPr>
          <w:b/>
        </w:rPr>
        <w:t>MEHNAT FAOLIYATI</w:t>
      </w:r>
    </w:p>
    <w:p>
      <w:r>
        <w:t>{{ work_experience }}</w:t>
      </w:r>
    </w:p>
    <w:p>
      <w:r>
        <w:rPr>
          <w:b/>
        </w:rPr>
        <w:t>Yaqin qarindoshlar haqida ma'lumot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Qarindoshligi</w:t>
            </w:r>
          </w:p>
        </w:tc>
        <w:tc>
          <w:tcPr>
            <w:tcW w:type="dxa" w:w="1728"/>
          </w:tcPr>
          <w:p>
            <w:r>
              <w:t>F.I.Sh</w:t>
            </w:r>
          </w:p>
        </w:tc>
        <w:tc>
          <w:tcPr>
            <w:tcW w:type="dxa" w:w="1728"/>
          </w:tcPr>
          <w:p>
            <w:r>
              <w:t>Tug‘ilgan yili va joyi</w:t>
            </w:r>
          </w:p>
        </w:tc>
        <w:tc>
          <w:tcPr>
            <w:tcW w:type="dxa" w:w="1728"/>
          </w:tcPr>
          <w:p>
            <w:r>
              <w:t>Ish joyi va lavozimi</w:t>
            </w:r>
          </w:p>
        </w:tc>
        <w:tc>
          <w:tcPr>
            <w:tcW w:type="dxa" w:w="1728"/>
          </w:tcPr>
          <w:p>
            <w:r>
              <w:t>Doimiy yashash manzili</w:t>
            </w:r>
          </w:p>
        </w:tc>
      </w:tr>
      <w:tr>
        <w:tc>
          <w:tcPr>
            <w:tcW w:type="dxa" w:w="1728"/>
          </w:tcPr>
          <w:p>
            <w:r>
              <w:t>{% for r in relatives %}{{ r.relation_type }}</w:t>
            </w:r>
          </w:p>
        </w:tc>
        <w:tc>
          <w:tcPr>
            <w:tcW w:type="dxa" w:w="1728"/>
          </w:tcPr>
          <w:p>
            <w:r>
              <w:t>{{ r.full_name }}</w:t>
            </w:r>
          </w:p>
        </w:tc>
        <w:tc>
          <w:tcPr>
            <w:tcW w:type="dxa" w:w="1728"/>
          </w:tcPr>
          <w:p>
            <w:r>
              <w:t>{{ r.b_year_place }}</w:t>
            </w:r>
          </w:p>
        </w:tc>
        <w:tc>
          <w:tcPr>
            <w:tcW w:type="dxa" w:w="1728"/>
          </w:tcPr>
          <w:p>
            <w:r>
              <w:t>{{ r.job_title }}</w:t>
            </w:r>
          </w:p>
        </w:tc>
        <w:tc>
          <w:tcPr>
            <w:tcW w:type="dxa" w:w="1728"/>
          </w:tcPr>
          <w:p>
            <w:r>
              <w:t>{{ r.address }}</w:t>
            </w:r>
          </w:p>
        </w:tc>
      </w:tr>
      <w:tr>
        <w:tc>
          <w:tcPr>
            <w:tcW w:type="dxa" w:w="1728"/>
          </w:tcPr>
          <w:p>
            <w:r>
              <w:t>{% endfor %}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rPr>
          <w:b w:val="0"/>
        </w:rPr>
        <w:t>Tel: {{ phone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