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8431"/>
        <w:gridCol w:w="2108"/>
      </w:tblGrid>
      <w:tr w:rsidR="002402C0" w14:paraId="5DDF4132" w14:textId="77777777" w:rsidTr="009175AF">
        <w:tc>
          <w:tcPr>
            <w:tcW w:w="8432" w:type="dxa"/>
          </w:tcPr>
          <w:p w14:paraId="23BA55C9" w14:textId="77777777" w:rsidR="002402C0" w:rsidRDefault="00000000">
            <w:pPr>
              <w:jc w:val="center"/>
            </w:pPr>
            <w:r>
              <w:rPr>
                <w:b/>
                <w:sz w:val="24"/>
              </w:rPr>
              <w:t>MA’LUMOTNOMA</w:t>
            </w:r>
          </w:p>
        </w:tc>
        <w:tc>
          <w:tcPr>
            <w:tcW w:w="2108" w:type="dxa"/>
            <w:vMerge w:val="restart"/>
          </w:tcPr>
          <w:p w14:paraId="3E79B345" w14:textId="1881C7E2" w:rsidR="002402C0" w:rsidRDefault="007A4243">
            <w:r>
              <w:rPr>
                <w:noProof/>
              </w:rPr>
              <w:t>{{photo}}</w:t>
            </w:r>
          </w:p>
        </w:tc>
      </w:tr>
      <w:tr w:rsidR="002402C0" w14:paraId="1C656C47" w14:textId="77777777" w:rsidTr="009175AF">
        <w:tc>
          <w:tcPr>
            <w:tcW w:w="8432" w:type="dxa"/>
          </w:tcPr>
          <w:p w14:paraId="58D500EA" w14:textId="6195E47C" w:rsidR="002402C0" w:rsidRDefault="00FA3CE2">
            <w:pPr>
              <w:jc w:val="center"/>
            </w:pPr>
            <w:proofErr w:type="gramStart"/>
            <w:r w:rsidRPr="00FA3CE2">
              <w:rPr>
                <w:b/>
                <w:sz w:val="24"/>
              </w:rPr>
              <w:t xml:space="preserve">{{ </w:t>
            </w:r>
            <w:proofErr w:type="spellStart"/>
            <w:r w:rsidRPr="00FA3CE2">
              <w:rPr>
                <w:b/>
                <w:sz w:val="24"/>
              </w:rPr>
              <w:t>full</w:t>
            </w:r>
            <w:proofErr w:type="gramEnd"/>
            <w:r w:rsidRPr="00FA3CE2">
              <w:rPr>
                <w:b/>
                <w:sz w:val="24"/>
              </w:rPr>
              <w:t>_name</w:t>
            </w:r>
            <w:proofErr w:type="spellEnd"/>
            <w:r w:rsidRPr="00FA3CE2">
              <w:rPr>
                <w:b/>
                <w:sz w:val="24"/>
              </w:rPr>
              <w:t xml:space="preserve"> }}</w:t>
            </w:r>
          </w:p>
        </w:tc>
        <w:tc>
          <w:tcPr>
            <w:tcW w:w="2108" w:type="dxa"/>
            <w:vMerge/>
          </w:tcPr>
          <w:p w14:paraId="7E910478" w14:textId="77777777" w:rsidR="002402C0" w:rsidRDefault="002402C0"/>
        </w:tc>
      </w:tr>
      <w:tr w:rsidR="002402C0" w14:paraId="3DA11134" w14:textId="77777777" w:rsidTr="009175AF">
        <w:tc>
          <w:tcPr>
            <w:tcW w:w="8432" w:type="dxa"/>
          </w:tcPr>
          <w:p w14:paraId="05A698C1" w14:textId="48A40802" w:rsidR="00FA3CE2" w:rsidRPr="00FA3CE2" w:rsidRDefault="00FA3CE2" w:rsidP="00FA3CE2">
            <w:pPr>
              <w:jc w:val="center"/>
              <w:rPr>
                <w:sz w:val="24"/>
              </w:rPr>
            </w:pPr>
            <w:proofErr w:type="gramStart"/>
            <w:r w:rsidRPr="00FA3CE2">
              <w:rPr>
                <w:sz w:val="24"/>
              </w:rPr>
              <w:t xml:space="preserve">{{ </w:t>
            </w:r>
            <w:proofErr w:type="spellStart"/>
            <w:r w:rsidRPr="00FA3CE2">
              <w:rPr>
                <w:sz w:val="24"/>
              </w:rPr>
              <w:t>current</w:t>
            </w:r>
            <w:proofErr w:type="gramEnd"/>
            <w:r w:rsidRPr="00FA3CE2">
              <w:rPr>
                <w:sz w:val="24"/>
              </w:rPr>
              <w:t>_position_</w:t>
            </w:r>
            <w:proofErr w:type="gramStart"/>
            <w:r w:rsidRPr="00FA3CE2">
              <w:rPr>
                <w:sz w:val="24"/>
              </w:rPr>
              <w:t>date</w:t>
            </w:r>
            <w:proofErr w:type="spellEnd"/>
            <w:r w:rsidRPr="00FA3CE2">
              <w:rPr>
                <w:sz w:val="24"/>
              </w:rPr>
              <w:t xml:space="preserve"> }</w:t>
            </w:r>
            <w:proofErr w:type="gramEnd"/>
            <w:r w:rsidRPr="00FA3CE2">
              <w:rPr>
                <w:sz w:val="24"/>
              </w:rPr>
              <w:t>}</w:t>
            </w:r>
            <w:r>
              <w:rPr>
                <w:sz w:val="24"/>
              </w:rPr>
              <w:t xml:space="preserve"> </w:t>
            </w:r>
            <w:proofErr w:type="gramStart"/>
            <w:r w:rsidRPr="00FA3CE2">
              <w:rPr>
                <w:sz w:val="24"/>
              </w:rPr>
              <w:t xml:space="preserve">{{ </w:t>
            </w:r>
            <w:proofErr w:type="spellStart"/>
            <w:r w:rsidRPr="00FA3CE2">
              <w:rPr>
                <w:sz w:val="24"/>
              </w:rPr>
              <w:t>current</w:t>
            </w:r>
            <w:proofErr w:type="gramEnd"/>
            <w:r w:rsidRPr="00FA3CE2">
              <w:rPr>
                <w:sz w:val="24"/>
              </w:rPr>
              <w:t>_position_</w:t>
            </w:r>
            <w:proofErr w:type="gramStart"/>
            <w:r w:rsidRPr="00FA3CE2">
              <w:rPr>
                <w:sz w:val="24"/>
              </w:rPr>
              <w:t>full</w:t>
            </w:r>
            <w:proofErr w:type="spellEnd"/>
            <w:r w:rsidRPr="00FA3CE2">
              <w:rPr>
                <w:sz w:val="24"/>
              </w:rPr>
              <w:t xml:space="preserve"> }</w:t>
            </w:r>
            <w:proofErr w:type="gramEnd"/>
            <w:r w:rsidRPr="00FA3CE2">
              <w:rPr>
                <w:sz w:val="24"/>
              </w:rPr>
              <w:t>}</w:t>
            </w:r>
          </w:p>
          <w:p w14:paraId="79F79CDB" w14:textId="633ECF6C" w:rsidR="002402C0" w:rsidRDefault="002402C0">
            <w:pPr>
              <w:jc w:val="center"/>
            </w:pPr>
          </w:p>
        </w:tc>
        <w:tc>
          <w:tcPr>
            <w:tcW w:w="2108" w:type="dxa"/>
            <w:vMerge/>
          </w:tcPr>
          <w:p w14:paraId="2B497F30" w14:textId="77777777" w:rsidR="002402C0" w:rsidRDefault="002402C0"/>
        </w:tc>
      </w:tr>
    </w:tbl>
    <w:p w14:paraId="671DDDA4" w14:textId="77777777" w:rsidR="002402C0" w:rsidRDefault="002402C0"/>
    <w:tbl>
      <w:tblPr>
        <w:tblW w:w="0" w:type="auto"/>
        <w:tblLook w:val="04A0" w:firstRow="1" w:lastRow="0" w:firstColumn="1" w:lastColumn="0" w:noHBand="0" w:noVBand="1"/>
      </w:tblPr>
      <w:tblGrid>
        <w:gridCol w:w="5269"/>
        <w:gridCol w:w="5270"/>
      </w:tblGrid>
      <w:tr w:rsidR="002402C0" w14:paraId="53233C7E" w14:textId="77777777" w:rsidTr="009175AF">
        <w:tc>
          <w:tcPr>
            <w:tcW w:w="5269" w:type="dxa"/>
          </w:tcPr>
          <w:p w14:paraId="7FCCD00A" w14:textId="013AF147" w:rsidR="002402C0" w:rsidRDefault="00000000">
            <w:proofErr w:type="spellStart"/>
            <w:proofErr w:type="gramStart"/>
            <w:r>
              <w:rPr>
                <w:b/>
                <w:sz w:val="24"/>
              </w:rPr>
              <w:t>Tug‘</w:t>
            </w:r>
            <w:proofErr w:type="gramEnd"/>
            <w:r>
              <w:rPr>
                <w:b/>
                <w:sz w:val="24"/>
              </w:rPr>
              <w:t>ilgan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yili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 xml:space="preserve">{{ </w:t>
            </w:r>
            <w:proofErr w:type="spellStart"/>
            <w:r w:rsidR="00FA3CE2" w:rsidRPr="00FA3CE2">
              <w:rPr>
                <w:sz w:val="24"/>
              </w:rPr>
              <w:t>birth</w:t>
            </w:r>
            <w:proofErr w:type="gramEnd"/>
            <w:r w:rsidR="00FA3CE2" w:rsidRPr="00FA3CE2">
              <w:rPr>
                <w:sz w:val="24"/>
              </w:rPr>
              <w:t>_date</w:t>
            </w:r>
            <w:proofErr w:type="spellEnd"/>
            <w:r w:rsidR="00FA3CE2" w:rsidRPr="00FA3CE2">
              <w:rPr>
                <w:sz w:val="24"/>
              </w:rPr>
              <w:t xml:space="preserve"> }}</w:t>
            </w:r>
          </w:p>
        </w:tc>
        <w:tc>
          <w:tcPr>
            <w:tcW w:w="5269" w:type="dxa"/>
          </w:tcPr>
          <w:p w14:paraId="6F560C50" w14:textId="6228BBD8" w:rsidR="002402C0" w:rsidRDefault="00000000">
            <w:proofErr w:type="spellStart"/>
            <w:proofErr w:type="gramStart"/>
            <w:r>
              <w:rPr>
                <w:b/>
                <w:sz w:val="24"/>
              </w:rPr>
              <w:t>Tug‘</w:t>
            </w:r>
            <w:proofErr w:type="gramEnd"/>
            <w:r>
              <w:rPr>
                <w:b/>
                <w:sz w:val="24"/>
              </w:rPr>
              <w:t>ilgan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joyi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 xml:space="preserve">{{ </w:t>
            </w:r>
            <w:proofErr w:type="spellStart"/>
            <w:r w:rsidR="00FA3CE2" w:rsidRPr="00FA3CE2">
              <w:rPr>
                <w:sz w:val="24"/>
              </w:rPr>
              <w:t>birth</w:t>
            </w:r>
            <w:proofErr w:type="gramEnd"/>
            <w:r w:rsidR="00FA3CE2" w:rsidRPr="00FA3CE2">
              <w:rPr>
                <w:sz w:val="24"/>
              </w:rPr>
              <w:t>_place</w:t>
            </w:r>
            <w:proofErr w:type="spellEnd"/>
            <w:r w:rsidR="00FA3CE2" w:rsidRPr="00FA3CE2">
              <w:rPr>
                <w:sz w:val="24"/>
              </w:rPr>
              <w:t xml:space="preserve"> }}</w:t>
            </w:r>
          </w:p>
        </w:tc>
      </w:tr>
      <w:tr w:rsidR="002402C0" w14:paraId="527535F5" w14:textId="77777777" w:rsidTr="009175AF">
        <w:tc>
          <w:tcPr>
            <w:tcW w:w="5269" w:type="dxa"/>
          </w:tcPr>
          <w:p w14:paraId="09D4891D" w14:textId="1372F7BA" w:rsidR="002402C0" w:rsidRDefault="00000000">
            <w:proofErr w:type="spellStart"/>
            <w:r>
              <w:rPr>
                <w:b/>
                <w:sz w:val="24"/>
              </w:rPr>
              <w:t>Millati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>{{ nationality</w:t>
            </w:r>
            <w:proofErr w:type="gramEnd"/>
            <w:r w:rsidR="00FA3CE2" w:rsidRPr="00FA3CE2">
              <w:rPr>
                <w:sz w:val="24"/>
              </w:rPr>
              <w:t xml:space="preserve"> }}</w:t>
            </w:r>
          </w:p>
        </w:tc>
        <w:tc>
          <w:tcPr>
            <w:tcW w:w="5269" w:type="dxa"/>
          </w:tcPr>
          <w:p w14:paraId="399CE11F" w14:textId="55BE825E" w:rsidR="002402C0" w:rsidRDefault="00000000">
            <w:proofErr w:type="spellStart"/>
            <w:r>
              <w:rPr>
                <w:b/>
                <w:sz w:val="24"/>
              </w:rPr>
              <w:t>Partiyaviyligi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 xml:space="preserve">{{ </w:t>
            </w:r>
            <w:proofErr w:type="spellStart"/>
            <w:r w:rsidR="00FA3CE2" w:rsidRPr="00FA3CE2">
              <w:rPr>
                <w:sz w:val="24"/>
              </w:rPr>
              <w:t>party</w:t>
            </w:r>
            <w:proofErr w:type="gramEnd"/>
            <w:r w:rsidR="00FA3CE2" w:rsidRPr="00FA3CE2">
              <w:rPr>
                <w:sz w:val="24"/>
              </w:rPr>
              <w:t>_membership</w:t>
            </w:r>
            <w:proofErr w:type="spellEnd"/>
            <w:r w:rsidR="00FA3CE2" w:rsidRPr="00FA3CE2">
              <w:rPr>
                <w:sz w:val="24"/>
              </w:rPr>
              <w:t xml:space="preserve"> }}</w:t>
            </w:r>
          </w:p>
        </w:tc>
      </w:tr>
      <w:tr w:rsidR="002402C0" w14:paraId="3C68078E" w14:textId="77777777" w:rsidTr="009175AF">
        <w:tc>
          <w:tcPr>
            <w:tcW w:w="5269" w:type="dxa"/>
          </w:tcPr>
          <w:p w14:paraId="75A3CDB8" w14:textId="41FAF5FE" w:rsidR="002402C0" w:rsidRDefault="00000000">
            <w:proofErr w:type="spellStart"/>
            <w:r>
              <w:rPr>
                <w:b/>
                <w:sz w:val="24"/>
              </w:rPr>
              <w:t>Ma’lumoti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>{{ education</w:t>
            </w:r>
            <w:proofErr w:type="gramEnd"/>
            <w:r w:rsidR="00FA3CE2" w:rsidRPr="00FA3CE2">
              <w:rPr>
                <w:sz w:val="24"/>
              </w:rPr>
              <w:t xml:space="preserve"> }}</w:t>
            </w:r>
          </w:p>
        </w:tc>
        <w:tc>
          <w:tcPr>
            <w:tcW w:w="5269" w:type="dxa"/>
          </w:tcPr>
          <w:p w14:paraId="28180441" w14:textId="75514FF2" w:rsidR="002402C0" w:rsidRDefault="00000000">
            <w:proofErr w:type="spellStart"/>
            <w:r>
              <w:rPr>
                <w:b/>
                <w:sz w:val="24"/>
              </w:rPr>
              <w:t>Tamomlagan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>{{ university</w:t>
            </w:r>
            <w:proofErr w:type="gramEnd"/>
            <w:r w:rsidR="00FA3CE2" w:rsidRPr="00FA3CE2">
              <w:rPr>
                <w:sz w:val="24"/>
              </w:rPr>
              <w:t xml:space="preserve"> }}</w:t>
            </w:r>
          </w:p>
        </w:tc>
      </w:tr>
      <w:tr w:rsidR="002402C0" w14:paraId="0243CA67" w14:textId="77777777" w:rsidTr="009175AF">
        <w:tc>
          <w:tcPr>
            <w:tcW w:w="5269" w:type="dxa"/>
          </w:tcPr>
          <w:p w14:paraId="7DF6B989" w14:textId="77777777" w:rsidR="002402C0" w:rsidRDefault="00000000">
            <w:r>
              <w:rPr>
                <w:b/>
                <w:sz w:val="24"/>
              </w:rPr>
              <w:t>Ma’lumoti bo‘yicha mutaxassisligi: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</w:p>
        </w:tc>
        <w:tc>
          <w:tcPr>
            <w:tcW w:w="5269" w:type="dxa"/>
          </w:tcPr>
          <w:p w14:paraId="7D38ACA2" w14:textId="7FB156EF" w:rsidR="002402C0" w:rsidRDefault="00FA3CE2">
            <w:proofErr w:type="gramStart"/>
            <w:r w:rsidRPr="00FA3CE2">
              <w:rPr>
                <w:b/>
                <w:sz w:val="24"/>
              </w:rPr>
              <w:t>{{ specialization</w:t>
            </w:r>
            <w:proofErr w:type="gramEnd"/>
            <w:r w:rsidRPr="00FA3CE2">
              <w:rPr>
                <w:b/>
                <w:sz w:val="24"/>
              </w:rPr>
              <w:t xml:space="preserve"> }}</w:t>
            </w:r>
          </w:p>
        </w:tc>
      </w:tr>
      <w:tr w:rsidR="002402C0" w14:paraId="6FEA2FB6" w14:textId="77777777" w:rsidTr="009175AF">
        <w:tc>
          <w:tcPr>
            <w:tcW w:w="5269" w:type="dxa"/>
          </w:tcPr>
          <w:p w14:paraId="7DB87528" w14:textId="226DDF20" w:rsidR="002402C0" w:rsidRDefault="00000000">
            <w:proofErr w:type="spellStart"/>
            <w:r>
              <w:rPr>
                <w:b/>
                <w:sz w:val="24"/>
              </w:rPr>
              <w:t>Ilmiy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daraja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 xml:space="preserve">{{ </w:t>
            </w:r>
            <w:proofErr w:type="spellStart"/>
            <w:r w:rsidR="00FA3CE2" w:rsidRPr="00FA3CE2">
              <w:rPr>
                <w:sz w:val="24"/>
              </w:rPr>
              <w:t>ilmiy</w:t>
            </w:r>
            <w:proofErr w:type="gramEnd"/>
            <w:r w:rsidR="00FA3CE2" w:rsidRPr="00FA3CE2">
              <w:rPr>
                <w:sz w:val="24"/>
              </w:rPr>
              <w:t>_daraja</w:t>
            </w:r>
            <w:proofErr w:type="spellEnd"/>
            <w:r w:rsidR="00FA3CE2" w:rsidRPr="00FA3CE2">
              <w:rPr>
                <w:sz w:val="24"/>
              </w:rPr>
              <w:t xml:space="preserve"> }}</w:t>
            </w:r>
          </w:p>
        </w:tc>
        <w:tc>
          <w:tcPr>
            <w:tcW w:w="5269" w:type="dxa"/>
          </w:tcPr>
          <w:p w14:paraId="28737207" w14:textId="7EB662F0" w:rsidR="002402C0" w:rsidRDefault="00000000">
            <w:proofErr w:type="spellStart"/>
            <w:r>
              <w:rPr>
                <w:b/>
                <w:sz w:val="24"/>
              </w:rPr>
              <w:t>Ilmiy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unvon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 xml:space="preserve">{{ </w:t>
            </w:r>
            <w:proofErr w:type="spellStart"/>
            <w:r w:rsidR="00FA3CE2" w:rsidRPr="00FA3CE2">
              <w:rPr>
                <w:sz w:val="24"/>
              </w:rPr>
              <w:t>ilmiy</w:t>
            </w:r>
            <w:proofErr w:type="gramEnd"/>
            <w:r w:rsidR="00FA3CE2" w:rsidRPr="00FA3CE2">
              <w:rPr>
                <w:sz w:val="24"/>
              </w:rPr>
              <w:t>_unvon</w:t>
            </w:r>
            <w:proofErr w:type="spellEnd"/>
            <w:r w:rsidR="00FA3CE2" w:rsidRPr="00FA3CE2">
              <w:rPr>
                <w:sz w:val="24"/>
              </w:rPr>
              <w:t xml:space="preserve"> }}</w:t>
            </w:r>
          </w:p>
        </w:tc>
      </w:tr>
      <w:tr w:rsidR="002402C0" w14:paraId="4557ABA4" w14:textId="77777777" w:rsidTr="009175AF">
        <w:tc>
          <w:tcPr>
            <w:tcW w:w="10539" w:type="dxa"/>
            <w:gridSpan w:val="2"/>
          </w:tcPr>
          <w:p w14:paraId="063549AA" w14:textId="708D2764" w:rsidR="002402C0" w:rsidRDefault="00000000">
            <w:r>
              <w:rPr>
                <w:b/>
                <w:sz w:val="24"/>
              </w:rPr>
              <w:t xml:space="preserve">Qaysi </w:t>
            </w:r>
            <w:proofErr w:type="spellStart"/>
            <w:r>
              <w:rPr>
                <w:b/>
                <w:sz w:val="24"/>
              </w:rPr>
              <w:t>chet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tillarini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biladi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>{{ languages</w:t>
            </w:r>
            <w:proofErr w:type="gramEnd"/>
            <w:r w:rsidR="00FA3CE2" w:rsidRPr="00FA3CE2">
              <w:rPr>
                <w:sz w:val="24"/>
              </w:rPr>
              <w:t xml:space="preserve"> }}</w:t>
            </w:r>
          </w:p>
        </w:tc>
      </w:tr>
      <w:tr w:rsidR="002402C0" w14:paraId="44D5639B" w14:textId="77777777" w:rsidTr="009175AF">
        <w:tc>
          <w:tcPr>
            <w:tcW w:w="10539" w:type="dxa"/>
            <w:gridSpan w:val="2"/>
          </w:tcPr>
          <w:p w14:paraId="4F6084D9" w14:textId="07253B47" w:rsidR="002402C0" w:rsidRDefault="00000000">
            <w:r>
              <w:rPr>
                <w:b/>
                <w:sz w:val="24"/>
              </w:rPr>
              <w:t xml:space="preserve">Davlat mukofatlari </w:t>
            </w:r>
            <w:proofErr w:type="spellStart"/>
            <w:r>
              <w:rPr>
                <w:b/>
                <w:sz w:val="24"/>
              </w:rPr>
              <w:t>bilan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taqdirlanganmi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qanaqa</w:t>
            </w:r>
            <w:proofErr w:type="spellEnd"/>
            <w:r>
              <w:rPr>
                <w:b/>
                <w:sz w:val="24"/>
              </w:rPr>
              <w:t>):</w:t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 xml:space="preserve">{{ </w:t>
            </w:r>
            <w:proofErr w:type="spellStart"/>
            <w:r w:rsidR="00FA3CE2" w:rsidRPr="00FA3CE2">
              <w:rPr>
                <w:sz w:val="24"/>
              </w:rPr>
              <w:t>dav</w:t>
            </w:r>
            <w:proofErr w:type="gramEnd"/>
            <w:r w:rsidR="00FA3CE2" w:rsidRPr="00FA3CE2">
              <w:rPr>
                <w:sz w:val="24"/>
              </w:rPr>
              <w:t>_mukofoti</w:t>
            </w:r>
            <w:proofErr w:type="spellEnd"/>
            <w:r w:rsidR="00FA3CE2" w:rsidRPr="00FA3CE2">
              <w:rPr>
                <w:sz w:val="24"/>
              </w:rPr>
              <w:t xml:space="preserve"> }}</w:t>
            </w:r>
          </w:p>
        </w:tc>
      </w:tr>
      <w:tr w:rsidR="002402C0" w14:paraId="43D8ED36" w14:textId="77777777" w:rsidTr="009175AF">
        <w:tc>
          <w:tcPr>
            <w:tcW w:w="10539" w:type="dxa"/>
            <w:gridSpan w:val="2"/>
          </w:tcPr>
          <w:p w14:paraId="495B04EE" w14:textId="0EE0FE09" w:rsidR="002402C0" w:rsidRDefault="00000000">
            <w:r>
              <w:rPr>
                <w:b/>
                <w:sz w:val="24"/>
              </w:rPr>
              <w:t xml:space="preserve">Xalq deputatlari, respublika, viloyat, shahar va tuman Kengashi deputatimi yoki boshqa saylanadigan organlarning </w:t>
            </w:r>
            <w:proofErr w:type="gramStart"/>
            <w:r>
              <w:rPr>
                <w:b/>
                <w:sz w:val="24"/>
              </w:rPr>
              <w:t>a‘</w:t>
            </w:r>
            <w:proofErr w:type="gramEnd"/>
            <w:r>
              <w:rPr>
                <w:b/>
                <w:sz w:val="24"/>
              </w:rPr>
              <w:t>zosimi (</w:t>
            </w:r>
            <w:proofErr w:type="spellStart"/>
            <w:proofErr w:type="gramStart"/>
            <w:r>
              <w:rPr>
                <w:b/>
                <w:sz w:val="24"/>
              </w:rPr>
              <w:t>to‘</w:t>
            </w:r>
            <w:proofErr w:type="gramEnd"/>
            <w:r>
              <w:rPr>
                <w:b/>
                <w:sz w:val="24"/>
              </w:rPr>
              <w:t>liq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ko‘</w:t>
            </w:r>
            <w:proofErr w:type="gramEnd"/>
            <w:r>
              <w:rPr>
                <w:b/>
                <w:sz w:val="24"/>
              </w:rPr>
              <w:t>rsatilishi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lozim</w:t>
            </w:r>
            <w:proofErr w:type="spellEnd"/>
            <w:r>
              <w:rPr>
                <w:b/>
                <w:sz w:val="24"/>
              </w:rPr>
              <w:t>):</w:t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 xml:space="preserve">{{ </w:t>
            </w:r>
            <w:proofErr w:type="spellStart"/>
            <w:r w:rsidR="00FA3CE2" w:rsidRPr="00FA3CE2">
              <w:rPr>
                <w:sz w:val="24"/>
              </w:rPr>
              <w:t>deputat</w:t>
            </w:r>
            <w:proofErr w:type="spellEnd"/>
            <w:proofErr w:type="gramEnd"/>
            <w:r w:rsidR="00FA3CE2" w:rsidRPr="00FA3CE2">
              <w:rPr>
                <w:sz w:val="24"/>
              </w:rPr>
              <w:t xml:space="preserve"> }}</w:t>
            </w:r>
          </w:p>
        </w:tc>
      </w:tr>
      <w:tr w:rsidR="002402C0" w14:paraId="4C3E2283" w14:textId="77777777" w:rsidTr="009175AF">
        <w:tc>
          <w:tcPr>
            <w:tcW w:w="10539" w:type="dxa"/>
            <w:gridSpan w:val="2"/>
          </w:tcPr>
          <w:p w14:paraId="741106C8" w14:textId="4BD2360F" w:rsidR="002402C0" w:rsidRDefault="00000000">
            <w:r>
              <w:rPr>
                <w:b/>
                <w:sz w:val="24"/>
              </w:rPr>
              <w:t xml:space="preserve">Doimiy yashash </w:t>
            </w:r>
            <w:proofErr w:type="spellStart"/>
            <w:r>
              <w:rPr>
                <w:b/>
                <w:sz w:val="24"/>
              </w:rPr>
              <w:t>manzili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aniq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ko'rsatilsin</w:t>
            </w:r>
            <w:proofErr w:type="spellEnd"/>
            <w:r>
              <w:rPr>
                <w:b/>
                <w:sz w:val="24"/>
              </w:rPr>
              <w:t>):</w:t>
            </w:r>
            <w:r>
              <w:rPr>
                <w:sz w:val="24"/>
              </w:rPr>
              <w:t xml:space="preserve"> </w:t>
            </w:r>
            <w:proofErr w:type="gramStart"/>
            <w:r w:rsidR="00FA3CE2" w:rsidRPr="00FA3CE2">
              <w:rPr>
                <w:sz w:val="24"/>
              </w:rPr>
              <w:t xml:space="preserve">{{ </w:t>
            </w:r>
            <w:proofErr w:type="spellStart"/>
            <w:r w:rsidR="00FA3CE2" w:rsidRPr="00FA3CE2">
              <w:rPr>
                <w:sz w:val="24"/>
              </w:rPr>
              <w:t>adresss</w:t>
            </w:r>
            <w:proofErr w:type="spellEnd"/>
            <w:proofErr w:type="gramEnd"/>
            <w:r w:rsidR="00FA3CE2" w:rsidRPr="00FA3CE2">
              <w:rPr>
                <w:sz w:val="24"/>
              </w:rPr>
              <w:t xml:space="preserve"> }}</w:t>
            </w:r>
          </w:p>
        </w:tc>
      </w:tr>
    </w:tbl>
    <w:p w14:paraId="06BEDF2C" w14:textId="77777777" w:rsidR="002402C0" w:rsidRDefault="002402C0"/>
    <w:p w14:paraId="63845DD2" w14:textId="77777777" w:rsidR="002402C0" w:rsidRDefault="00000000">
      <w:pPr>
        <w:jc w:val="center"/>
      </w:pPr>
      <w:r>
        <w:rPr>
          <w:b/>
          <w:sz w:val="24"/>
        </w:rPr>
        <w:t>MEHNAT FAOLIYATI</w:t>
      </w:r>
    </w:p>
    <w:p w14:paraId="68101C06" w14:textId="4E23BED9" w:rsidR="002402C0" w:rsidRDefault="00FA3CE2">
      <w:pPr>
        <w:ind w:left="200"/>
      </w:pPr>
      <w:proofErr w:type="gramStart"/>
      <w:r w:rsidRPr="00FA3CE2">
        <w:rPr>
          <w:sz w:val="24"/>
        </w:rPr>
        <w:t xml:space="preserve">{{ </w:t>
      </w:r>
      <w:proofErr w:type="spellStart"/>
      <w:r w:rsidRPr="00FA3CE2">
        <w:rPr>
          <w:sz w:val="24"/>
        </w:rPr>
        <w:t>work</w:t>
      </w:r>
      <w:proofErr w:type="gramEnd"/>
      <w:r w:rsidRPr="00FA3CE2">
        <w:rPr>
          <w:sz w:val="24"/>
        </w:rPr>
        <w:t>_experience</w:t>
      </w:r>
      <w:proofErr w:type="spellEnd"/>
      <w:r w:rsidRPr="00FA3CE2">
        <w:rPr>
          <w:sz w:val="24"/>
        </w:rPr>
        <w:t xml:space="preserve"> }}</w:t>
      </w:r>
      <w:r w:rsidR="00000000">
        <w:rPr>
          <w:sz w:val="24"/>
        </w:rPr>
        <w:br/>
      </w:r>
      <w:r w:rsidR="00000000">
        <w:rPr>
          <w:sz w:val="24"/>
        </w:rPr>
        <w:br/>
      </w:r>
    </w:p>
    <w:p w14:paraId="4D10111C" w14:textId="77777777" w:rsidR="002402C0" w:rsidRDefault="002402C0"/>
    <w:p w14:paraId="7C6D2D78" w14:textId="77777777" w:rsidR="002402C0" w:rsidRDefault="002402C0"/>
    <w:p w14:paraId="03764DAF" w14:textId="77777777" w:rsidR="002402C0" w:rsidRDefault="00000000">
      <w:r>
        <w:br w:type="page"/>
      </w:r>
    </w:p>
    <w:p w14:paraId="6C8ED411" w14:textId="77777777" w:rsidR="002402C0" w:rsidRDefault="00000000">
      <w:pPr>
        <w:jc w:val="center"/>
      </w:pPr>
      <w:r>
        <w:rPr>
          <w:b/>
          <w:sz w:val="24"/>
        </w:rPr>
        <w:lastRenderedPageBreak/>
        <w:t>Qodir Bozorovning yaqin qarindoshlari haqida ma'lumot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106"/>
        <w:gridCol w:w="2106"/>
        <w:gridCol w:w="2105"/>
        <w:gridCol w:w="2105"/>
      </w:tblGrid>
      <w:tr w:rsidR="002402C0" w14:paraId="6B40992E" w14:textId="77777777" w:rsidTr="009175AF">
        <w:tc>
          <w:tcPr>
            <w:tcW w:w="2108" w:type="dxa"/>
          </w:tcPr>
          <w:p w14:paraId="3E6A716F" w14:textId="77777777" w:rsidR="002402C0" w:rsidRDefault="00000000">
            <w:r>
              <w:rPr>
                <w:b/>
                <w:sz w:val="24"/>
              </w:rPr>
              <w:t>Qarindoshligi</w:t>
            </w:r>
          </w:p>
        </w:tc>
        <w:tc>
          <w:tcPr>
            <w:tcW w:w="2108" w:type="dxa"/>
          </w:tcPr>
          <w:p w14:paraId="148E8079" w14:textId="77777777" w:rsidR="002402C0" w:rsidRDefault="00000000">
            <w:r>
              <w:rPr>
                <w:b/>
                <w:sz w:val="24"/>
              </w:rPr>
              <w:t>F.I.Sh</w:t>
            </w:r>
          </w:p>
        </w:tc>
        <w:tc>
          <w:tcPr>
            <w:tcW w:w="2108" w:type="dxa"/>
          </w:tcPr>
          <w:p w14:paraId="39E370EF" w14:textId="77777777" w:rsidR="002402C0" w:rsidRDefault="00000000">
            <w:r>
              <w:rPr>
                <w:b/>
                <w:sz w:val="24"/>
              </w:rPr>
              <w:t>Tug‘ilgan yili va joyi</w:t>
            </w:r>
          </w:p>
        </w:tc>
        <w:tc>
          <w:tcPr>
            <w:tcW w:w="2108" w:type="dxa"/>
          </w:tcPr>
          <w:p w14:paraId="65704588" w14:textId="77777777" w:rsidR="002402C0" w:rsidRDefault="00000000">
            <w:r>
              <w:rPr>
                <w:b/>
                <w:sz w:val="24"/>
              </w:rPr>
              <w:t>Ish joyi va lavozimi</w:t>
            </w:r>
          </w:p>
        </w:tc>
        <w:tc>
          <w:tcPr>
            <w:tcW w:w="2108" w:type="dxa"/>
          </w:tcPr>
          <w:p w14:paraId="1F2861E7" w14:textId="77777777" w:rsidR="002402C0" w:rsidRDefault="00000000">
            <w:r>
              <w:rPr>
                <w:b/>
                <w:sz w:val="24"/>
              </w:rPr>
              <w:t>Doimiy yashash manzili</w:t>
            </w:r>
          </w:p>
        </w:tc>
      </w:tr>
      <w:tr w:rsidR="002402C0" w14:paraId="34C698DF" w14:textId="77777777" w:rsidTr="009175AF">
        <w:tc>
          <w:tcPr>
            <w:tcW w:w="2108" w:type="dxa"/>
          </w:tcPr>
          <w:p w14:paraId="284177BE" w14:textId="01A0BE4C" w:rsidR="002402C0" w:rsidRDefault="00FA3CE2">
            <w:r>
              <w:t xml:space="preserve">{% for r in relatives </w:t>
            </w:r>
            <w:proofErr w:type="gramStart"/>
            <w:r>
              <w:t xml:space="preserve">%}{{ </w:t>
            </w:r>
            <w:proofErr w:type="spellStart"/>
            <w:r>
              <w:t>r</w:t>
            </w:r>
            <w:proofErr w:type="gramEnd"/>
            <w:r>
              <w:t>.relation_type</w:t>
            </w:r>
            <w:proofErr w:type="spellEnd"/>
            <w:r>
              <w:t xml:space="preserve"> }}</w:t>
            </w:r>
          </w:p>
        </w:tc>
        <w:tc>
          <w:tcPr>
            <w:tcW w:w="2108" w:type="dxa"/>
          </w:tcPr>
          <w:p w14:paraId="729B7B94" w14:textId="1B51234E" w:rsidR="002402C0" w:rsidRDefault="00FA3CE2"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.full_name</w:t>
            </w:r>
            <w:proofErr w:type="spellEnd"/>
            <w:r>
              <w:t xml:space="preserve"> }}</w:t>
            </w:r>
          </w:p>
        </w:tc>
        <w:tc>
          <w:tcPr>
            <w:tcW w:w="2108" w:type="dxa"/>
          </w:tcPr>
          <w:p w14:paraId="51E0C883" w14:textId="02D1C85E" w:rsidR="002402C0" w:rsidRDefault="00FA3CE2">
            <w:proofErr w:type="gramStart"/>
            <w:r>
              <w:t xml:space="preserve">{{ </w:t>
            </w:r>
            <w:proofErr w:type="spellStart"/>
            <w:r>
              <w:t>r.b</w:t>
            </w:r>
            <w:proofErr w:type="gramEnd"/>
            <w:r>
              <w:t>_year_place</w:t>
            </w:r>
            <w:proofErr w:type="spellEnd"/>
            <w:r>
              <w:t xml:space="preserve"> }}</w:t>
            </w:r>
          </w:p>
        </w:tc>
        <w:tc>
          <w:tcPr>
            <w:tcW w:w="2108" w:type="dxa"/>
          </w:tcPr>
          <w:p w14:paraId="37792B39" w14:textId="7B1D9DB5" w:rsidR="002402C0" w:rsidRDefault="00FA3CE2">
            <w:proofErr w:type="gramStart"/>
            <w:r>
              <w:t xml:space="preserve">{{ </w:t>
            </w:r>
            <w:proofErr w:type="spellStart"/>
            <w:r>
              <w:t>r.job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2108" w:type="dxa"/>
          </w:tcPr>
          <w:p w14:paraId="3E7BF72F" w14:textId="5FF95647" w:rsidR="003005FF" w:rsidRDefault="00FA3CE2"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.address</w:t>
            </w:r>
            <w:proofErr w:type="spellEnd"/>
            <w:r>
              <w:t xml:space="preserve"> }}</w:t>
            </w:r>
          </w:p>
        </w:tc>
      </w:tr>
      <w:tr w:rsidR="003005FF" w14:paraId="3758BA75" w14:textId="77777777" w:rsidTr="009175AF">
        <w:tc>
          <w:tcPr>
            <w:tcW w:w="2108" w:type="dxa"/>
          </w:tcPr>
          <w:p w14:paraId="06D386E2" w14:textId="7A606B17" w:rsidR="003005FF" w:rsidRDefault="003005FF" w:rsidP="003005FF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108" w:type="dxa"/>
          </w:tcPr>
          <w:p w14:paraId="7BEA377B" w14:textId="77777777" w:rsidR="003005FF" w:rsidRDefault="003005FF" w:rsidP="003005FF"/>
        </w:tc>
        <w:tc>
          <w:tcPr>
            <w:tcW w:w="2108" w:type="dxa"/>
          </w:tcPr>
          <w:p w14:paraId="635F7067" w14:textId="77777777" w:rsidR="003005FF" w:rsidRDefault="003005FF" w:rsidP="003005FF"/>
        </w:tc>
        <w:tc>
          <w:tcPr>
            <w:tcW w:w="2108" w:type="dxa"/>
          </w:tcPr>
          <w:p w14:paraId="5F681009" w14:textId="77777777" w:rsidR="003005FF" w:rsidRDefault="003005FF" w:rsidP="003005FF"/>
        </w:tc>
        <w:tc>
          <w:tcPr>
            <w:tcW w:w="2108" w:type="dxa"/>
          </w:tcPr>
          <w:p w14:paraId="363C0356" w14:textId="77777777" w:rsidR="003005FF" w:rsidRDefault="003005FF" w:rsidP="003005FF"/>
        </w:tc>
      </w:tr>
    </w:tbl>
    <w:p w14:paraId="41E371D6" w14:textId="77777777" w:rsidR="00D11805" w:rsidRDefault="00D11805"/>
    <w:sectPr w:rsidR="00D11805" w:rsidSect="00034616">
      <w:footerReference w:type="default" r:id="rId8"/>
      <w:pgSz w:w="12240" w:h="15840"/>
      <w:pgMar w:top="850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3CB67" w14:textId="77777777" w:rsidR="00D11805" w:rsidRDefault="00D11805">
      <w:pPr>
        <w:spacing w:after="0" w:line="240" w:lineRule="auto"/>
      </w:pPr>
      <w:r>
        <w:separator/>
      </w:r>
    </w:p>
  </w:endnote>
  <w:endnote w:type="continuationSeparator" w:id="0">
    <w:p w14:paraId="5012AA02" w14:textId="77777777" w:rsidR="00D11805" w:rsidRDefault="00D1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179D9" w14:textId="2E57B6F4" w:rsidR="002402C0" w:rsidRDefault="00000000">
    <w:pPr>
      <w:pStyle w:val="Footer"/>
    </w:pPr>
    <w:r>
      <w:rPr>
        <w:b/>
        <w:sz w:val="24"/>
      </w:rPr>
      <w:t xml:space="preserve">Tel: </w:t>
    </w:r>
    <w:proofErr w:type="gramStart"/>
    <w:r w:rsidR="003005FF">
      <w:rPr>
        <w:b/>
        <w:sz w:val="24"/>
      </w:rPr>
      <w:t>{{ phone</w:t>
    </w:r>
    <w:proofErr w:type="gramEnd"/>
    <w:r w:rsidR="003005FF">
      <w:rPr>
        <w:b/>
        <w:sz w:val="24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9AB84" w14:textId="77777777" w:rsidR="00D11805" w:rsidRDefault="00D11805">
      <w:pPr>
        <w:spacing w:after="0" w:line="240" w:lineRule="auto"/>
      </w:pPr>
      <w:r>
        <w:separator/>
      </w:r>
    </w:p>
  </w:footnote>
  <w:footnote w:type="continuationSeparator" w:id="0">
    <w:p w14:paraId="7E492E0A" w14:textId="77777777" w:rsidR="00D11805" w:rsidRDefault="00D11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06840">
    <w:abstractNumId w:val="8"/>
  </w:num>
  <w:num w:numId="2" w16cid:durableId="271789120">
    <w:abstractNumId w:val="6"/>
  </w:num>
  <w:num w:numId="3" w16cid:durableId="613025249">
    <w:abstractNumId w:val="5"/>
  </w:num>
  <w:num w:numId="4" w16cid:durableId="1681659751">
    <w:abstractNumId w:val="4"/>
  </w:num>
  <w:num w:numId="5" w16cid:durableId="1582249394">
    <w:abstractNumId w:val="7"/>
  </w:num>
  <w:num w:numId="6" w16cid:durableId="691881855">
    <w:abstractNumId w:val="3"/>
  </w:num>
  <w:num w:numId="7" w16cid:durableId="882719383">
    <w:abstractNumId w:val="2"/>
  </w:num>
  <w:num w:numId="8" w16cid:durableId="1736970953">
    <w:abstractNumId w:val="1"/>
  </w:num>
  <w:num w:numId="9" w16cid:durableId="150315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02C0"/>
    <w:rsid w:val="0029639D"/>
    <w:rsid w:val="003005FF"/>
    <w:rsid w:val="00326F90"/>
    <w:rsid w:val="00391146"/>
    <w:rsid w:val="007A4243"/>
    <w:rsid w:val="009175AF"/>
    <w:rsid w:val="00AA1D8D"/>
    <w:rsid w:val="00B47730"/>
    <w:rsid w:val="00B940A5"/>
    <w:rsid w:val="00C10B48"/>
    <w:rsid w:val="00CB0664"/>
    <w:rsid w:val="00D11805"/>
    <w:rsid w:val="00FA3C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4A886D"/>
  <w14:defaultImageDpi w14:val="300"/>
  <w15:docId w15:val="{B1D0A3E5-BF7B-4A8F-BBE4-41BD24F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sarvarabdumavlonon@gmail.com</cp:lastModifiedBy>
  <cp:revision>6</cp:revision>
  <dcterms:created xsi:type="dcterms:W3CDTF">2025-08-30T17:14:00Z</dcterms:created>
  <dcterms:modified xsi:type="dcterms:W3CDTF">2025-08-30T17:15:00Z</dcterms:modified>
  <cp:category/>
</cp:coreProperties>
</file>